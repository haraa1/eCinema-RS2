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433537" w14:textId="60A98067" w:rsidR="00D80B83" w:rsidRDefault="00E21F38">
      <w:pPr>
        <w:pStyle w:val="Heading1"/>
      </w:pPr>
      <w:r>
        <w:t xml:space="preserve">IB20023 - </w:t>
      </w:r>
      <w:proofErr w:type="spellStart"/>
      <w:r w:rsidR="00000000">
        <w:t>eCinema</w:t>
      </w:r>
      <w:proofErr w:type="spellEnd"/>
      <w:r w:rsidR="00000000">
        <w:t xml:space="preserve"> </w:t>
      </w:r>
      <w:r w:rsidR="00DB6730">
        <w:t>-</w:t>
      </w:r>
      <w:r w:rsidR="00000000">
        <w:t xml:space="preserve"> </w:t>
      </w:r>
      <w:proofErr w:type="spellStart"/>
      <w:r w:rsidR="00000000">
        <w:t>Sistem</w:t>
      </w:r>
      <w:proofErr w:type="spellEnd"/>
      <w:r w:rsidR="00000000">
        <w:t xml:space="preserve"> </w:t>
      </w:r>
      <w:proofErr w:type="spellStart"/>
      <w:r w:rsidR="00000000">
        <w:t>preporuk</w:t>
      </w:r>
      <w:r w:rsidR="00DB6730">
        <w:t>e</w:t>
      </w:r>
      <w:proofErr w:type="spellEnd"/>
      <w:r w:rsidR="00000000">
        <w:t xml:space="preserve"> </w:t>
      </w:r>
      <w:proofErr w:type="spellStart"/>
      <w:r w:rsidR="00000000">
        <w:t>filmova</w:t>
      </w:r>
      <w:proofErr w:type="spellEnd"/>
      <w:r>
        <w:t xml:space="preserve"> </w:t>
      </w:r>
    </w:p>
    <w:p w14:paraId="1A5D6FD3" w14:textId="77777777" w:rsidR="00D80B83" w:rsidRDefault="00000000">
      <w:pPr>
        <w:pStyle w:val="Heading2"/>
      </w:pPr>
      <w:r>
        <w:t>1. Svrha</w:t>
      </w:r>
    </w:p>
    <w:p w14:paraId="0D97BA43" w14:textId="77777777" w:rsidR="00D80B83" w:rsidRDefault="00000000">
      <w:r>
        <w:t>Servis za preporuke predlaže predstojeće projekcije filmova koje korisniku mogu biti zanimljive, na osnovu filmova koje je već rezervisao.</w:t>
      </w:r>
    </w:p>
    <w:p w14:paraId="10D15032" w14:textId="77777777" w:rsidR="00D80B83" w:rsidRDefault="00000000">
      <w:pPr>
        <w:pStyle w:val="Heading2"/>
      </w:pPr>
      <w:r>
        <w:t>2. Izvori podataka</w:t>
      </w:r>
    </w:p>
    <w:p w14:paraId="48FE35F3" w14:textId="77777777" w:rsidR="00D80B83" w:rsidRDefault="00000000">
      <w:r>
        <w:t>- Rezervacije: koje je filmove korisnik do sada rezervisao</w:t>
      </w:r>
      <w:r>
        <w:br/>
        <w:t>- Filmovi: naslovi, žanrovi i glumci</w:t>
      </w:r>
      <w:r>
        <w:br/>
        <w:t>- Projekcije: buduće projekcije za svaki film</w:t>
      </w:r>
    </w:p>
    <w:p w14:paraId="5B68966C" w14:textId="6B14B51D" w:rsidR="00D80B83" w:rsidRDefault="00000000">
      <w:pPr>
        <w:pStyle w:val="Heading2"/>
      </w:pPr>
      <w:r>
        <w:t xml:space="preserve">3. Kako </w:t>
      </w:r>
      <w:proofErr w:type="spellStart"/>
      <w:r>
        <w:t>radi</w:t>
      </w:r>
      <w:proofErr w:type="spellEnd"/>
    </w:p>
    <w:p w14:paraId="565FA3B2" w14:textId="77777777" w:rsidR="00D80B83" w:rsidRDefault="00000000">
      <w:r>
        <w:t>Koraci:</w:t>
      </w:r>
    </w:p>
    <w:p w14:paraId="2E17C42C" w14:textId="1D3BD11B" w:rsidR="00D80B83" w:rsidRDefault="00000000">
      <w:r>
        <w:t>a) Učita sve filmove sa njihovim žanrovima i glumcima.</w:t>
      </w:r>
      <w:r>
        <w:br/>
        <w:t>b) Pretvara svaki film u numerički vektor koristeći ML.NET tekstualnu featurizaciju (žanrovi + glumci).</w:t>
      </w:r>
      <w:r>
        <w:br/>
        <w:t>c) Normalizuje vektore radi poređenja.</w:t>
      </w:r>
      <w:r>
        <w:br/>
        <w:t xml:space="preserve">d) Za trenutnog korisnika prosječi vektore filmova </w:t>
      </w:r>
      <w:proofErr w:type="spellStart"/>
      <w:r>
        <w:t>koje</w:t>
      </w:r>
      <w:proofErr w:type="spellEnd"/>
      <w:r>
        <w:t xml:space="preserve"> je </w:t>
      </w:r>
      <w:proofErr w:type="spellStart"/>
      <w:r>
        <w:t>gledao</w:t>
      </w:r>
      <w:proofErr w:type="spellEnd"/>
      <w:r>
        <w:t xml:space="preserve"> </w:t>
      </w:r>
      <w:r w:rsidR="00F52EEC">
        <w:t>-</w:t>
      </w:r>
      <w:r>
        <w:t xml:space="preserve"> </w:t>
      </w:r>
      <w:proofErr w:type="spellStart"/>
      <w:r>
        <w:t>dobija</w:t>
      </w:r>
      <w:proofErr w:type="spellEnd"/>
      <w:r>
        <w:t xml:space="preserve"> se "</w:t>
      </w:r>
      <w:proofErr w:type="spellStart"/>
      <w:r>
        <w:t>profil</w:t>
      </w:r>
      <w:proofErr w:type="spellEnd"/>
      <w:r>
        <w:t xml:space="preserve"> korisnika".</w:t>
      </w:r>
      <w:r>
        <w:br/>
        <w:t>e) Izračuna kosinusnu sličnost između profila i svakog drugog filma.</w:t>
      </w:r>
      <w:r>
        <w:br/>
        <w:t>f) Izabere top N najsličnijih filmova koje korisnik još nije gledao.</w:t>
      </w:r>
      <w:r>
        <w:br/>
        <w:t>g) Za svaki od tih filmova vraća prvu narednu projekciju.</w:t>
      </w:r>
    </w:p>
    <w:p w14:paraId="60CDA406" w14:textId="77777777" w:rsidR="00D80B83" w:rsidRDefault="00000000">
      <w:pPr>
        <w:pStyle w:val="Heading2"/>
      </w:pPr>
      <w:r>
        <w:t>4. Ključne klase i metode</w:t>
      </w:r>
    </w:p>
    <w:p w14:paraId="4C1A646D" w14:textId="24FAE107" w:rsidR="00D80B83" w:rsidRDefault="00000000">
      <w:proofErr w:type="spellStart"/>
      <w:r>
        <w:rPr>
          <w:b/>
        </w:rPr>
        <w:t>RecommendationService</w:t>
      </w:r>
      <w:proofErr w:type="spellEnd"/>
      <w:r>
        <w:t xml:space="preserve"> </w:t>
      </w:r>
      <w:r w:rsidR="00F52EEC">
        <w:t>-</w:t>
      </w:r>
      <w:r>
        <w:t xml:space="preserve"> </w:t>
      </w:r>
      <w:proofErr w:type="spellStart"/>
      <w:r>
        <w:t>glavna</w:t>
      </w:r>
      <w:proofErr w:type="spellEnd"/>
      <w:r>
        <w:t xml:space="preserve"> </w:t>
      </w:r>
      <w:proofErr w:type="spellStart"/>
      <w:r>
        <w:t>klasa</w:t>
      </w:r>
      <w:proofErr w:type="spellEnd"/>
      <w:r>
        <w:t xml:space="preserve"> (</w:t>
      </w:r>
      <w:proofErr w:type="spellStart"/>
      <w:r>
        <w:t>fajl</w:t>
      </w:r>
      <w:proofErr w:type="spellEnd"/>
      <w:r>
        <w:t xml:space="preserve"> RecommendationService.cs).</w:t>
      </w:r>
    </w:p>
    <w:p w14:paraId="2B8B992B" w14:textId="77777777" w:rsidR="00D80B83" w:rsidRDefault="00000000">
      <w:r>
        <w:t>• public Task&lt;IReadOnlyList&lt;ShowtimeDto&gt;&gt; RecommendAsync(int userId, int take = 10)</w:t>
      </w:r>
      <w:r>
        <w:br/>
        <w:t xml:space="preserve">  - Pozvati da se dobije do 10 personalizovanih projekcija za datog korisnika.</w:t>
      </w:r>
      <w:r>
        <w:br/>
        <w:t>• private void BuildModelIfNeeded()</w:t>
      </w:r>
      <w:r>
        <w:br/>
        <w:t xml:space="preserve">  - Gradi ML model pri prvom korišćenju i drži ga u memoriji.</w:t>
      </w:r>
      <w:r>
        <w:br/>
        <w:t>• Pomoćne metode Cosine() i AverageVectors()</w:t>
      </w:r>
      <w:r>
        <w:br/>
        <w:t xml:space="preserve">  - Matematika iza sličnosti i izrade profila.</w:t>
      </w:r>
    </w:p>
    <w:p w14:paraId="257FCBDB" w14:textId="77777777" w:rsidR="00D80B83" w:rsidRDefault="00000000">
      <w:pPr>
        <w:pStyle w:val="Heading2"/>
      </w:pPr>
      <w:r>
        <w:t>5. Pretpostavke i ograničenja</w:t>
      </w:r>
    </w:p>
    <w:p w14:paraId="32BC641B" w14:textId="77777777" w:rsidR="00D80B83" w:rsidRDefault="00000000">
      <w:r>
        <w:t>- Koristi samo žanrove i glavne glumce; ignoriše ocjene, reditelje ili recenzije.</w:t>
      </w:r>
      <w:r>
        <w:br/>
        <w:t>- Model se ponovo gradi samo pri pokretanju aplikacije; novi filmovi traže restart ili ručni okidač.</w:t>
      </w:r>
      <w:r>
        <w:br/>
        <w:t>- Cold‑start problem: ako korisnik nema rezervacija, nema preporuka.</w:t>
      </w:r>
    </w:p>
    <w:p w14:paraId="6C02AE8F" w14:textId="75A512BA" w:rsidR="00D80B83" w:rsidRDefault="0019408B">
      <w:pPr>
        <w:pStyle w:val="Heading2"/>
      </w:pPr>
      <w:r>
        <w:t>6</w:t>
      </w:r>
      <w:r w:rsidR="00000000">
        <w:t>. Moguća buduća poboljšanja</w:t>
      </w:r>
    </w:p>
    <w:p w14:paraId="3DEF995D" w14:textId="77777777" w:rsidR="00D80B83" w:rsidRDefault="00000000">
      <w:r>
        <w:t>- Dodati više karakteristika (trajanje filma, reditelj, ključne riječi, ocjene).</w:t>
      </w:r>
      <w:r>
        <w:br/>
        <w:t>- Automatski re‑trenirati model kada se dodaju novi filmovi.</w:t>
      </w:r>
      <w:r>
        <w:br/>
      </w:r>
      <w:r>
        <w:lastRenderedPageBreak/>
        <w:t>- Rezervne preporuke za nove korisnike bez istorije.</w:t>
      </w:r>
      <w:r>
        <w:br/>
        <w:t>- Prikupljati implicitni feedback (klikovi, favoriti) pored rezervacija.</w:t>
      </w:r>
    </w:p>
    <w:sectPr w:rsidR="00D80B8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74497688">
    <w:abstractNumId w:val="8"/>
  </w:num>
  <w:num w:numId="2" w16cid:durableId="46420215">
    <w:abstractNumId w:val="6"/>
  </w:num>
  <w:num w:numId="3" w16cid:durableId="1112899027">
    <w:abstractNumId w:val="5"/>
  </w:num>
  <w:num w:numId="4" w16cid:durableId="250697159">
    <w:abstractNumId w:val="4"/>
  </w:num>
  <w:num w:numId="5" w16cid:durableId="732894935">
    <w:abstractNumId w:val="7"/>
  </w:num>
  <w:num w:numId="6" w16cid:durableId="1726636236">
    <w:abstractNumId w:val="3"/>
  </w:num>
  <w:num w:numId="7" w16cid:durableId="20016856">
    <w:abstractNumId w:val="2"/>
  </w:num>
  <w:num w:numId="8" w16cid:durableId="972709943">
    <w:abstractNumId w:val="1"/>
  </w:num>
  <w:num w:numId="9" w16cid:durableId="7050570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9408B"/>
    <w:rsid w:val="0029639D"/>
    <w:rsid w:val="00326F90"/>
    <w:rsid w:val="003A1E1B"/>
    <w:rsid w:val="0041218D"/>
    <w:rsid w:val="00AA1D8D"/>
    <w:rsid w:val="00B47730"/>
    <w:rsid w:val="00CB0664"/>
    <w:rsid w:val="00D80B83"/>
    <w:rsid w:val="00DB6730"/>
    <w:rsid w:val="00E21F38"/>
    <w:rsid w:val="00F52EA7"/>
    <w:rsid w:val="00F52EE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798350D"/>
  <w14:defaultImageDpi w14:val="300"/>
  <w15:docId w15:val="{49250666-E6D1-4EBF-8289-8F07723AB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282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Haris Čolakhodžić</cp:lastModifiedBy>
  <cp:revision>2</cp:revision>
  <dcterms:created xsi:type="dcterms:W3CDTF">2025-06-15T20:49:00Z</dcterms:created>
  <dcterms:modified xsi:type="dcterms:W3CDTF">2025-06-15T20:49:00Z</dcterms:modified>
  <cp:category/>
</cp:coreProperties>
</file>